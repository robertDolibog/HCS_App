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Recipe: Chili Stew</w:t>
      </w:r>
    </w:p>
    <w:p>
      <w:r>
        <w:t>Ingredients: Tomato, Beef, Garlic</w:t>
      </w:r>
    </w:p>
    <w:p>
      <w:r>
        <w:t>Steps: Mix all ingredients and simmer.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