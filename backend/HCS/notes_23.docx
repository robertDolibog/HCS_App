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Workout Plan</w:t>
      </w:r>
    </w:p>
    <w:p>
      <w:r>
        <w:t>Day 1: Push-ups</w:t>
      </w:r>
    </w:p>
    <w:p>
      <w:r>
        <w:t>Day 2: Yoga</w:t>
      </w:r>
    </w:p>
    <w:p>
      <w:r>
        <w:t>Day 3: Running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